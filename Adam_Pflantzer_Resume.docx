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DD46B" w14:textId="77777777" w:rsidR="003215AB" w:rsidRPr="00AB5D5D" w:rsidRDefault="00000000">
      <w:pPr>
        <w:pStyle w:val="Title"/>
        <w:rPr>
          <w:sz w:val="56"/>
          <w:szCs w:val="56"/>
        </w:rPr>
      </w:pPr>
      <w:r w:rsidRPr="00AB5D5D">
        <w:rPr>
          <w:sz w:val="56"/>
          <w:szCs w:val="56"/>
        </w:rPr>
        <w:t>Adam Pflantzer</w:t>
      </w:r>
    </w:p>
    <w:p w14:paraId="378ADD6B" w14:textId="77777777" w:rsidR="003215AB" w:rsidRPr="00AB5D5D" w:rsidRDefault="00000000">
      <w:pPr>
        <w:pStyle w:val="Heading1"/>
        <w:rPr>
          <w:sz w:val="32"/>
          <w:szCs w:val="32"/>
        </w:rPr>
      </w:pPr>
      <w:r w:rsidRPr="00AB5D5D">
        <w:rPr>
          <w:sz w:val="32"/>
          <w:szCs w:val="32"/>
        </w:rPr>
        <w:t>Contact Information</w:t>
      </w:r>
    </w:p>
    <w:p w14:paraId="655D35D3" w14:textId="77777777" w:rsidR="003215AB" w:rsidRPr="00AB5D5D" w:rsidRDefault="00000000">
      <w:pPr>
        <w:rPr>
          <w:sz w:val="24"/>
          <w:szCs w:val="24"/>
        </w:rPr>
      </w:pPr>
      <w:r w:rsidRPr="00AB5D5D">
        <w:rPr>
          <w:sz w:val="24"/>
          <w:szCs w:val="24"/>
        </w:rPr>
        <w:t>Phone: 646-730-2118</w:t>
      </w:r>
      <w:r w:rsidRPr="00AB5D5D">
        <w:rPr>
          <w:sz w:val="24"/>
          <w:szCs w:val="24"/>
        </w:rPr>
        <w:br/>
        <w:t>Email: apflantzer@gmail.com</w:t>
      </w:r>
      <w:r w:rsidRPr="00AB5D5D">
        <w:rPr>
          <w:sz w:val="24"/>
          <w:szCs w:val="24"/>
        </w:rPr>
        <w:br/>
        <w:t>LinkedIn: linkedin.com/in/adampflantzer</w:t>
      </w:r>
    </w:p>
    <w:p w14:paraId="43E6C555" w14:textId="77777777" w:rsidR="003215AB" w:rsidRPr="00AB5D5D" w:rsidRDefault="00000000">
      <w:pPr>
        <w:pStyle w:val="Heading1"/>
        <w:rPr>
          <w:sz w:val="32"/>
          <w:szCs w:val="32"/>
        </w:rPr>
      </w:pPr>
      <w:r w:rsidRPr="00AB5D5D">
        <w:rPr>
          <w:sz w:val="32"/>
          <w:szCs w:val="32"/>
        </w:rPr>
        <w:t>Professional Summary</w:t>
      </w:r>
    </w:p>
    <w:p w14:paraId="072D1404" w14:textId="77777777" w:rsidR="003215AB" w:rsidRPr="00AB5D5D" w:rsidRDefault="00000000">
      <w:pPr>
        <w:rPr>
          <w:sz w:val="24"/>
          <w:szCs w:val="24"/>
        </w:rPr>
      </w:pPr>
      <w:r w:rsidRPr="00AB5D5D">
        <w:rPr>
          <w:sz w:val="24"/>
          <w:szCs w:val="24"/>
        </w:rPr>
        <w:t>Manager and Senior Technical Consultant specializing in ServiceNow solutions with extensive experience in Service Portal development, architecture, and UX. Skilled in aligning technology with organizational goals and ensuring compliance with legal and company standards. Proven track record of delivering innovative and effective solutions across various industries.</w:t>
      </w:r>
    </w:p>
    <w:p w14:paraId="67659187" w14:textId="77777777" w:rsidR="003215AB" w:rsidRPr="00AB5D5D" w:rsidRDefault="00000000">
      <w:pPr>
        <w:pStyle w:val="Heading1"/>
        <w:rPr>
          <w:sz w:val="32"/>
          <w:szCs w:val="32"/>
        </w:rPr>
      </w:pPr>
      <w:r w:rsidRPr="00AB5D5D">
        <w:rPr>
          <w:sz w:val="32"/>
          <w:szCs w:val="32"/>
        </w:rPr>
        <w:t>Certifications</w:t>
      </w:r>
    </w:p>
    <w:p w14:paraId="3E8CCB19" w14:textId="14DDBF89" w:rsidR="003215AB" w:rsidRPr="00AB5D5D" w:rsidRDefault="00000000">
      <w:pPr>
        <w:rPr>
          <w:sz w:val="24"/>
          <w:szCs w:val="24"/>
        </w:rPr>
      </w:pPr>
      <w:r w:rsidRPr="00AB5D5D">
        <w:rPr>
          <w:sz w:val="24"/>
          <w:szCs w:val="24"/>
        </w:rPr>
        <w:br/>
        <w:t>- ServiceNow Certified System Administrator</w:t>
      </w:r>
      <w:r w:rsidRPr="00AB5D5D">
        <w:rPr>
          <w:sz w:val="24"/>
          <w:szCs w:val="24"/>
        </w:rPr>
        <w:br/>
        <w:t>- CSM Professional Suite</w:t>
      </w:r>
      <w:r w:rsidR="00AB5D5D" w:rsidRPr="00AB5D5D">
        <w:rPr>
          <w:sz w:val="24"/>
          <w:szCs w:val="24"/>
        </w:rPr>
        <w:t xml:space="preserve"> Certificate</w:t>
      </w:r>
      <w:r w:rsidRPr="00AB5D5D">
        <w:rPr>
          <w:sz w:val="24"/>
          <w:szCs w:val="24"/>
        </w:rPr>
        <w:br/>
        <w:t>- ITSM Professional Suite</w:t>
      </w:r>
      <w:r w:rsidR="00AB5D5D" w:rsidRPr="00AB5D5D">
        <w:rPr>
          <w:sz w:val="24"/>
          <w:szCs w:val="24"/>
        </w:rPr>
        <w:t xml:space="preserve"> Certificate</w:t>
      </w:r>
      <w:r w:rsidRPr="00AB5D5D">
        <w:rPr>
          <w:sz w:val="24"/>
          <w:szCs w:val="24"/>
        </w:rPr>
        <w:br/>
        <w:t>- ServiceNow Micro Certifications:</w:t>
      </w:r>
      <w:r w:rsidRPr="00AB5D5D">
        <w:rPr>
          <w:sz w:val="24"/>
          <w:szCs w:val="24"/>
        </w:rPr>
        <w:br/>
        <w:t xml:space="preserve">  - Virtual Agent</w:t>
      </w:r>
      <w:r w:rsidRPr="00AB5D5D">
        <w:rPr>
          <w:sz w:val="24"/>
          <w:szCs w:val="24"/>
        </w:rPr>
        <w:br/>
        <w:t xml:space="preserve">  - Performance Analytics</w:t>
      </w:r>
      <w:r w:rsidRPr="00AB5D5D">
        <w:rPr>
          <w:sz w:val="24"/>
          <w:szCs w:val="24"/>
        </w:rPr>
        <w:br/>
        <w:t xml:space="preserve">  - Service Portal</w:t>
      </w:r>
      <w:r w:rsidRPr="00AB5D5D">
        <w:rPr>
          <w:sz w:val="24"/>
          <w:szCs w:val="24"/>
        </w:rPr>
        <w:br/>
        <w:t xml:space="preserve">  - Agent Intelligence</w:t>
      </w:r>
    </w:p>
    <w:p w14:paraId="3A585CDE" w14:textId="77777777" w:rsidR="003215AB" w:rsidRPr="00AB5D5D" w:rsidRDefault="00000000">
      <w:pPr>
        <w:pStyle w:val="Heading1"/>
        <w:rPr>
          <w:sz w:val="32"/>
          <w:szCs w:val="32"/>
        </w:rPr>
      </w:pPr>
      <w:r w:rsidRPr="00AB5D5D">
        <w:rPr>
          <w:sz w:val="32"/>
          <w:szCs w:val="32"/>
        </w:rPr>
        <w:t>Professional Experience</w:t>
      </w:r>
    </w:p>
    <w:p w14:paraId="1120B533" w14:textId="77777777" w:rsidR="00163A48" w:rsidRDefault="00000000">
      <w:pPr>
        <w:rPr>
          <w:b/>
          <w:bCs/>
          <w:sz w:val="24"/>
          <w:szCs w:val="24"/>
        </w:rPr>
      </w:pPr>
      <w:r w:rsidRPr="00AB5D5D">
        <w:rPr>
          <w:sz w:val="24"/>
          <w:szCs w:val="24"/>
        </w:rPr>
        <w:br/>
      </w:r>
      <w:r w:rsidRPr="00AB5D5D">
        <w:rPr>
          <w:b/>
          <w:bCs/>
          <w:sz w:val="24"/>
          <w:szCs w:val="24"/>
        </w:rPr>
        <w:t>KPMG</w:t>
      </w:r>
      <w:r w:rsidRPr="00AB5D5D">
        <w:rPr>
          <w:sz w:val="24"/>
          <w:szCs w:val="24"/>
        </w:rPr>
        <w:br/>
        <w:t xml:space="preserve">Manager </w:t>
      </w:r>
      <w:r w:rsidR="00AB5D5D" w:rsidRPr="00AB5D5D">
        <w:rPr>
          <w:sz w:val="24"/>
          <w:szCs w:val="24"/>
        </w:rPr>
        <w:t xml:space="preserve">ServiceNow </w:t>
      </w:r>
      <w:r w:rsidRPr="00AB5D5D">
        <w:rPr>
          <w:sz w:val="24"/>
          <w:szCs w:val="24"/>
        </w:rPr>
        <w:t>Experience Transformation, Human Capital Advisory</w:t>
      </w:r>
      <w:r w:rsidRPr="00AB5D5D">
        <w:rPr>
          <w:sz w:val="24"/>
          <w:szCs w:val="24"/>
        </w:rPr>
        <w:br/>
        <w:t>January 2023 - Present</w:t>
      </w:r>
      <w:r w:rsidRPr="00AB5D5D">
        <w:rPr>
          <w:sz w:val="24"/>
          <w:szCs w:val="24"/>
        </w:rPr>
        <w:br/>
        <w:t>- Lead and manage a team focused on optimizing digital HR solutions.</w:t>
      </w:r>
      <w:r w:rsidRPr="00AB5D5D">
        <w:rPr>
          <w:sz w:val="24"/>
          <w:szCs w:val="24"/>
        </w:rPr>
        <w:br/>
        <w:t>- Align technology with organizational goals, ensuring compliance with legal and company standards.</w:t>
      </w:r>
      <w:r w:rsidRPr="00AB5D5D">
        <w:rPr>
          <w:sz w:val="24"/>
          <w:szCs w:val="24"/>
        </w:rPr>
        <w:br/>
      </w:r>
      <w:r w:rsidRPr="00AB5D5D">
        <w:rPr>
          <w:sz w:val="24"/>
          <w:szCs w:val="24"/>
        </w:rPr>
        <w:br/>
      </w:r>
    </w:p>
    <w:p w14:paraId="6AEF81DE" w14:textId="0B5A880B" w:rsidR="003215AB" w:rsidRPr="00AB5D5D" w:rsidRDefault="00000000">
      <w:pPr>
        <w:rPr>
          <w:sz w:val="24"/>
          <w:szCs w:val="24"/>
        </w:rPr>
      </w:pPr>
      <w:proofErr w:type="spellStart"/>
      <w:r w:rsidRPr="00AB5D5D">
        <w:rPr>
          <w:b/>
          <w:bCs/>
          <w:sz w:val="24"/>
          <w:szCs w:val="24"/>
        </w:rPr>
        <w:lastRenderedPageBreak/>
        <w:t>Acorio</w:t>
      </w:r>
      <w:proofErr w:type="spellEnd"/>
      <w:r w:rsidR="00AB5D5D" w:rsidRPr="00AB5D5D">
        <w:rPr>
          <w:sz w:val="24"/>
          <w:szCs w:val="24"/>
        </w:rPr>
        <w:t xml:space="preserve"> </w:t>
      </w:r>
      <w:r w:rsidR="00AB5D5D" w:rsidRPr="00AB5D5D">
        <w:rPr>
          <w:b/>
          <w:bCs/>
          <w:sz w:val="24"/>
          <w:szCs w:val="24"/>
        </w:rPr>
        <w:t>/ NTT Data</w:t>
      </w:r>
      <w:r w:rsidRPr="00AB5D5D">
        <w:rPr>
          <w:sz w:val="24"/>
          <w:szCs w:val="24"/>
        </w:rPr>
        <w:br/>
      </w:r>
      <w:r w:rsidR="00AB5D5D" w:rsidRPr="00AB5D5D">
        <w:rPr>
          <w:sz w:val="24"/>
          <w:szCs w:val="24"/>
        </w:rPr>
        <w:t xml:space="preserve">ServiceNow </w:t>
      </w:r>
      <w:r w:rsidRPr="00AB5D5D">
        <w:rPr>
          <w:sz w:val="24"/>
          <w:szCs w:val="24"/>
        </w:rPr>
        <w:t>Functional Lead of Visual Design</w:t>
      </w:r>
      <w:r w:rsidRPr="00AB5D5D">
        <w:rPr>
          <w:sz w:val="24"/>
          <w:szCs w:val="24"/>
        </w:rPr>
        <w:br/>
        <w:t>December 2019 - December 2022</w:t>
      </w:r>
      <w:r w:rsidRPr="00AB5D5D">
        <w:rPr>
          <w:sz w:val="24"/>
          <w:szCs w:val="24"/>
        </w:rPr>
        <w:br/>
        <w:t>- Aligned Acorio's external brand with internal user interfaces.</w:t>
      </w:r>
      <w:r w:rsidRPr="00AB5D5D">
        <w:rPr>
          <w:sz w:val="24"/>
          <w:szCs w:val="24"/>
        </w:rPr>
        <w:br/>
        <w:t>- Partnered with marketing to drive case study design and development.</w:t>
      </w:r>
      <w:r w:rsidRPr="00AB5D5D">
        <w:rPr>
          <w:sz w:val="24"/>
          <w:szCs w:val="24"/>
        </w:rPr>
        <w:br/>
        <w:t>- Advocated for high visual design standards and creative business solutions.</w:t>
      </w:r>
      <w:r w:rsidRPr="00AB5D5D">
        <w:rPr>
          <w:sz w:val="24"/>
          <w:szCs w:val="24"/>
        </w:rPr>
        <w:br/>
      </w:r>
      <w:r w:rsidRPr="00AB5D5D">
        <w:rPr>
          <w:sz w:val="24"/>
          <w:szCs w:val="24"/>
        </w:rPr>
        <w:br/>
        <w:t>Senior Technical Consultant</w:t>
      </w:r>
      <w:r w:rsidRPr="00AB5D5D">
        <w:rPr>
          <w:sz w:val="24"/>
          <w:szCs w:val="24"/>
        </w:rPr>
        <w:br/>
        <w:t>August 2017 - December 2019</w:t>
      </w:r>
      <w:r w:rsidRPr="00AB5D5D">
        <w:rPr>
          <w:sz w:val="24"/>
          <w:szCs w:val="24"/>
        </w:rPr>
        <w:br/>
        <w:t>- Lead Service Portal Technical Consultant and architect for multiple Fortune 500 companies.</w:t>
      </w:r>
      <w:r w:rsidRPr="00AB5D5D">
        <w:rPr>
          <w:sz w:val="24"/>
          <w:szCs w:val="24"/>
        </w:rPr>
        <w:br/>
        <w:t>- Implemented Service Portals for ITSM, CSM, HR, Knowledge Management, Finance, Facilities, and Communities.</w:t>
      </w:r>
      <w:r w:rsidRPr="00AB5D5D">
        <w:rPr>
          <w:sz w:val="24"/>
          <w:szCs w:val="24"/>
        </w:rPr>
        <w:br/>
        <w:t>- Developed custom applications and upgraded systems.</w:t>
      </w:r>
      <w:r w:rsidRPr="00AB5D5D">
        <w:rPr>
          <w:sz w:val="24"/>
          <w:szCs w:val="24"/>
        </w:rPr>
        <w:br/>
      </w:r>
      <w:r w:rsidRPr="00AB5D5D">
        <w:rPr>
          <w:sz w:val="24"/>
          <w:szCs w:val="24"/>
        </w:rPr>
        <w:br/>
      </w:r>
      <w:r w:rsidRPr="00AB5D5D">
        <w:rPr>
          <w:b/>
          <w:bCs/>
          <w:sz w:val="24"/>
          <w:szCs w:val="24"/>
        </w:rPr>
        <w:t>CBS Corporation</w:t>
      </w:r>
      <w:r w:rsidRPr="00AB5D5D">
        <w:rPr>
          <w:sz w:val="24"/>
          <w:szCs w:val="24"/>
        </w:rPr>
        <w:br/>
        <w:t>ServiceNow Developer &amp; Administrator</w:t>
      </w:r>
      <w:r w:rsidRPr="00AB5D5D">
        <w:rPr>
          <w:sz w:val="24"/>
          <w:szCs w:val="24"/>
        </w:rPr>
        <w:br/>
        <w:t>January 2016 - August 2017</w:t>
      </w:r>
      <w:r w:rsidRPr="00AB5D5D">
        <w:rPr>
          <w:sz w:val="24"/>
          <w:szCs w:val="24"/>
        </w:rPr>
        <w:br/>
        <w:t>- Enhanced ITIL services accessibility for over 20,000 users.</w:t>
      </w:r>
      <w:r w:rsidRPr="00AB5D5D">
        <w:rPr>
          <w:sz w:val="24"/>
          <w:szCs w:val="24"/>
        </w:rPr>
        <w:br/>
        <w:t>- Led the transition from a CMS-driven self-service application to the new Service Portal Self Service center.</w:t>
      </w:r>
      <w:r w:rsidRPr="00AB5D5D">
        <w:rPr>
          <w:sz w:val="24"/>
          <w:szCs w:val="24"/>
        </w:rPr>
        <w:br/>
      </w:r>
      <w:r w:rsidRPr="00AB5D5D">
        <w:rPr>
          <w:sz w:val="24"/>
          <w:szCs w:val="24"/>
        </w:rPr>
        <w:br/>
      </w:r>
      <w:r w:rsidRPr="00AB5D5D">
        <w:rPr>
          <w:b/>
          <w:bCs/>
          <w:sz w:val="24"/>
          <w:szCs w:val="24"/>
        </w:rPr>
        <w:t>Ogilvy &amp; Mather</w:t>
      </w:r>
      <w:r w:rsidRPr="00AB5D5D">
        <w:rPr>
          <w:sz w:val="24"/>
          <w:szCs w:val="24"/>
        </w:rPr>
        <w:br/>
        <w:t>Frontend Web Developer</w:t>
      </w:r>
      <w:r w:rsidRPr="00AB5D5D">
        <w:rPr>
          <w:sz w:val="24"/>
          <w:szCs w:val="24"/>
        </w:rPr>
        <w:br/>
        <w:t>December 2012 - December 2015</w:t>
      </w:r>
      <w:r w:rsidRPr="00AB5D5D">
        <w:rPr>
          <w:sz w:val="24"/>
          <w:szCs w:val="24"/>
        </w:rPr>
        <w:br/>
        <w:t>- Supported the online presence of the US General Services Administration.</w:t>
      </w:r>
      <w:r w:rsidRPr="00AB5D5D">
        <w:rPr>
          <w:sz w:val="24"/>
          <w:szCs w:val="24"/>
        </w:rPr>
        <w:br/>
        <w:t>- Developed and maintained a 4,000+ page website using various web technologies.</w:t>
      </w:r>
      <w:r w:rsidRPr="00AB5D5D">
        <w:rPr>
          <w:sz w:val="24"/>
          <w:szCs w:val="24"/>
        </w:rPr>
        <w:br/>
      </w:r>
      <w:r w:rsidRPr="00AB5D5D">
        <w:rPr>
          <w:sz w:val="24"/>
          <w:szCs w:val="24"/>
        </w:rPr>
        <w:br/>
      </w:r>
      <w:r w:rsidRPr="00AB5D5D">
        <w:rPr>
          <w:b/>
          <w:bCs/>
          <w:sz w:val="24"/>
          <w:szCs w:val="24"/>
        </w:rPr>
        <w:t>Peace Corps</w:t>
      </w:r>
      <w:r w:rsidRPr="00AB5D5D">
        <w:rPr>
          <w:sz w:val="24"/>
          <w:szCs w:val="24"/>
        </w:rPr>
        <w:br/>
        <w:t>Teaching English as a Foreign Language Volunteer</w:t>
      </w:r>
      <w:r w:rsidRPr="00AB5D5D">
        <w:rPr>
          <w:sz w:val="24"/>
          <w:szCs w:val="24"/>
        </w:rPr>
        <w:br/>
        <w:t>September 2008 - December 2010</w:t>
      </w:r>
      <w:r w:rsidRPr="00AB5D5D">
        <w:rPr>
          <w:sz w:val="24"/>
          <w:szCs w:val="24"/>
        </w:rPr>
        <w:br/>
        <w:t xml:space="preserve">- Mentored children and young adults in Ukraine, supporting US </w:t>
      </w:r>
      <w:r w:rsidR="00163A48">
        <w:rPr>
          <w:sz w:val="24"/>
          <w:szCs w:val="24"/>
        </w:rPr>
        <w:t xml:space="preserve">Gov </w:t>
      </w:r>
      <w:r w:rsidRPr="00AB5D5D">
        <w:rPr>
          <w:sz w:val="24"/>
          <w:szCs w:val="24"/>
        </w:rPr>
        <w:t>interests.</w:t>
      </w:r>
    </w:p>
    <w:p w14:paraId="01561DF5" w14:textId="77777777" w:rsidR="003215AB" w:rsidRPr="00AB5D5D" w:rsidRDefault="00000000">
      <w:pPr>
        <w:pStyle w:val="Heading1"/>
        <w:rPr>
          <w:sz w:val="32"/>
          <w:szCs w:val="32"/>
        </w:rPr>
      </w:pPr>
      <w:r w:rsidRPr="00AB5D5D">
        <w:rPr>
          <w:sz w:val="32"/>
          <w:szCs w:val="32"/>
        </w:rPr>
        <w:t>Education</w:t>
      </w:r>
    </w:p>
    <w:p w14:paraId="5FC800AA" w14:textId="77777777" w:rsidR="003215AB" w:rsidRPr="00AB5D5D" w:rsidRDefault="00000000">
      <w:pPr>
        <w:rPr>
          <w:sz w:val="24"/>
          <w:szCs w:val="24"/>
        </w:rPr>
      </w:pPr>
      <w:r w:rsidRPr="00AB5D5D">
        <w:rPr>
          <w:sz w:val="24"/>
          <w:szCs w:val="24"/>
        </w:rPr>
        <w:br/>
        <w:t>State University of New York at Fredonia</w:t>
      </w:r>
      <w:r w:rsidRPr="00AB5D5D">
        <w:rPr>
          <w:sz w:val="24"/>
          <w:szCs w:val="24"/>
        </w:rPr>
        <w:br/>
        <w:t>Bachelor's Degree in Political Science</w:t>
      </w:r>
      <w:r w:rsidRPr="00AB5D5D">
        <w:rPr>
          <w:sz w:val="24"/>
          <w:szCs w:val="24"/>
        </w:rPr>
        <w:br/>
        <w:t>2004 - 2007</w:t>
      </w:r>
      <w:r w:rsidRPr="00AB5D5D">
        <w:rPr>
          <w:sz w:val="24"/>
          <w:szCs w:val="24"/>
        </w:rPr>
        <w:br/>
      </w:r>
    </w:p>
    <w:p w14:paraId="16CE7099" w14:textId="77777777" w:rsidR="003215AB" w:rsidRPr="00AB5D5D" w:rsidRDefault="00000000">
      <w:pPr>
        <w:pStyle w:val="Heading1"/>
        <w:rPr>
          <w:sz w:val="32"/>
          <w:szCs w:val="32"/>
        </w:rPr>
      </w:pPr>
      <w:r w:rsidRPr="00AB5D5D">
        <w:rPr>
          <w:sz w:val="32"/>
          <w:szCs w:val="32"/>
        </w:rPr>
        <w:lastRenderedPageBreak/>
        <w:t>Project Experience</w:t>
      </w:r>
    </w:p>
    <w:p w14:paraId="08C25FAC" w14:textId="543E7930" w:rsidR="003215AB" w:rsidRPr="00AB5D5D" w:rsidRDefault="00000000">
      <w:pPr>
        <w:rPr>
          <w:sz w:val="24"/>
          <w:szCs w:val="24"/>
        </w:rPr>
      </w:pPr>
      <w:r w:rsidRPr="00AB5D5D">
        <w:rPr>
          <w:sz w:val="24"/>
          <w:szCs w:val="24"/>
        </w:rPr>
        <w:br/>
      </w:r>
      <w:r w:rsidRPr="00163A48">
        <w:rPr>
          <w:b/>
          <w:bCs/>
          <w:sz w:val="24"/>
          <w:szCs w:val="24"/>
        </w:rPr>
        <w:t>Dropbox</w:t>
      </w:r>
      <w:r w:rsidRPr="00163A48">
        <w:rPr>
          <w:b/>
          <w:bCs/>
          <w:sz w:val="24"/>
          <w:szCs w:val="24"/>
        </w:rPr>
        <w:br/>
      </w:r>
      <w:r w:rsidRPr="00AB5D5D">
        <w:rPr>
          <w:sz w:val="24"/>
          <w:szCs w:val="24"/>
        </w:rPr>
        <w:t>- Configured and implemented Employee Center Pro to streamline employee interactions</w:t>
      </w:r>
      <w:r w:rsidR="00163A48">
        <w:rPr>
          <w:sz w:val="24"/>
          <w:szCs w:val="24"/>
        </w:rPr>
        <w:t>.</w:t>
      </w:r>
      <w:r w:rsidRPr="00AB5D5D">
        <w:rPr>
          <w:sz w:val="24"/>
          <w:szCs w:val="24"/>
        </w:rPr>
        <w:br/>
        <w:t>- Designed and developed Service Portals for ITSM</w:t>
      </w:r>
      <w:r w:rsidR="00163A48">
        <w:rPr>
          <w:sz w:val="24"/>
          <w:szCs w:val="24"/>
        </w:rPr>
        <w:t xml:space="preserve"> and HRSD </w:t>
      </w:r>
      <w:r w:rsidRPr="00AB5D5D">
        <w:rPr>
          <w:sz w:val="24"/>
          <w:szCs w:val="24"/>
        </w:rPr>
        <w:t>improving user experience and satisfaction.</w:t>
      </w:r>
      <w:r w:rsidRPr="00AB5D5D">
        <w:rPr>
          <w:sz w:val="24"/>
          <w:szCs w:val="24"/>
        </w:rPr>
        <w:br/>
        <w:t>- Led workshops to gather requirements and ensure alignment with business goals.</w:t>
      </w:r>
      <w:r w:rsidRPr="00AB5D5D">
        <w:rPr>
          <w:sz w:val="24"/>
          <w:szCs w:val="24"/>
        </w:rPr>
        <w:br/>
      </w:r>
      <w:r w:rsidRPr="00AB5D5D">
        <w:rPr>
          <w:sz w:val="24"/>
          <w:szCs w:val="24"/>
        </w:rPr>
        <w:br/>
      </w:r>
      <w:r w:rsidRPr="00163A48">
        <w:rPr>
          <w:b/>
          <w:bCs/>
          <w:sz w:val="24"/>
          <w:szCs w:val="24"/>
        </w:rPr>
        <w:t>Sony Pictures</w:t>
      </w:r>
      <w:r w:rsidRPr="00AB5D5D">
        <w:rPr>
          <w:sz w:val="24"/>
          <w:szCs w:val="24"/>
        </w:rPr>
        <w:br/>
        <w:t xml:space="preserve">- Implemented </w:t>
      </w:r>
      <w:r w:rsidR="00163A48">
        <w:rPr>
          <w:sz w:val="24"/>
          <w:szCs w:val="24"/>
        </w:rPr>
        <w:t xml:space="preserve">HRSD </w:t>
      </w:r>
      <w:r w:rsidRPr="00AB5D5D">
        <w:rPr>
          <w:sz w:val="24"/>
          <w:szCs w:val="24"/>
        </w:rPr>
        <w:t xml:space="preserve">solutions to enhance </w:t>
      </w:r>
      <w:r w:rsidR="00163A48">
        <w:rPr>
          <w:sz w:val="24"/>
          <w:szCs w:val="24"/>
        </w:rPr>
        <w:t xml:space="preserve">employee </w:t>
      </w:r>
      <w:r w:rsidRPr="00AB5D5D">
        <w:rPr>
          <w:sz w:val="24"/>
          <w:szCs w:val="24"/>
        </w:rPr>
        <w:t>support and service delivery.</w:t>
      </w:r>
      <w:r w:rsidRPr="00AB5D5D">
        <w:rPr>
          <w:sz w:val="24"/>
          <w:szCs w:val="24"/>
        </w:rPr>
        <w:br/>
        <w:t>- Developed custom ServiceNow applications to address unique business needs.</w:t>
      </w:r>
      <w:r w:rsidRPr="00AB5D5D">
        <w:rPr>
          <w:sz w:val="24"/>
          <w:szCs w:val="24"/>
        </w:rPr>
        <w:br/>
        <w:t xml:space="preserve">- Conducted virtual workshops </w:t>
      </w:r>
      <w:r w:rsidR="00163A48">
        <w:rPr>
          <w:sz w:val="24"/>
          <w:szCs w:val="24"/>
        </w:rPr>
        <w:t>building personas to</w:t>
      </w:r>
      <w:r w:rsidRPr="00AB5D5D">
        <w:rPr>
          <w:sz w:val="24"/>
          <w:szCs w:val="24"/>
        </w:rPr>
        <w:t xml:space="preserve"> improve </w:t>
      </w:r>
      <w:r w:rsidR="00163A48">
        <w:rPr>
          <w:sz w:val="24"/>
          <w:szCs w:val="24"/>
        </w:rPr>
        <w:t>experience</w:t>
      </w:r>
      <w:r w:rsidRPr="00AB5D5D">
        <w:rPr>
          <w:sz w:val="24"/>
          <w:szCs w:val="24"/>
        </w:rPr>
        <w:t xml:space="preserve"> interactions.</w:t>
      </w:r>
      <w:r w:rsidRPr="00AB5D5D">
        <w:rPr>
          <w:sz w:val="24"/>
          <w:szCs w:val="24"/>
        </w:rPr>
        <w:br/>
      </w:r>
      <w:r w:rsidRPr="00AB5D5D">
        <w:rPr>
          <w:sz w:val="24"/>
          <w:szCs w:val="24"/>
        </w:rPr>
        <w:br/>
      </w:r>
      <w:r w:rsidRPr="00163A48">
        <w:rPr>
          <w:b/>
          <w:bCs/>
          <w:sz w:val="24"/>
          <w:szCs w:val="24"/>
        </w:rPr>
        <w:t>Sony PlayStation</w:t>
      </w:r>
      <w:r w:rsidRPr="00AB5D5D">
        <w:rPr>
          <w:sz w:val="24"/>
          <w:szCs w:val="24"/>
        </w:rPr>
        <w:br/>
        <w:t xml:space="preserve">- Designed and configured </w:t>
      </w:r>
      <w:r w:rsidR="00163A48">
        <w:rPr>
          <w:sz w:val="24"/>
          <w:szCs w:val="24"/>
        </w:rPr>
        <w:t>ITSM</w:t>
      </w:r>
      <w:r w:rsidRPr="00AB5D5D">
        <w:rPr>
          <w:sz w:val="24"/>
          <w:szCs w:val="24"/>
        </w:rPr>
        <w:t xml:space="preserve"> solutions, improving service delivery</w:t>
      </w:r>
      <w:r w:rsidR="00163A48">
        <w:rPr>
          <w:sz w:val="24"/>
          <w:szCs w:val="24"/>
        </w:rPr>
        <w:t xml:space="preserve"> and employee experience</w:t>
      </w:r>
      <w:r w:rsidRPr="00AB5D5D">
        <w:rPr>
          <w:sz w:val="24"/>
          <w:szCs w:val="24"/>
        </w:rPr>
        <w:t>.</w:t>
      </w:r>
      <w:r w:rsidRPr="00AB5D5D">
        <w:rPr>
          <w:sz w:val="24"/>
          <w:szCs w:val="24"/>
        </w:rPr>
        <w:br/>
        <w:t>- Managed the implementation of Service Portal and Mobile App, enhancing user engagement.</w:t>
      </w:r>
      <w:r w:rsidRPr="00AB5D5D">
        <w:rPr>
          <w:sz w:val="24"/>
          <w:szCs w:val="24"/>
        </w:rPr>
        <w:br/>
        <w:t>- Facilitated experience journey workshops to identify and address user pain points.</w:t>
      </w:r>
      <w:r w:rsidRPr="00AB5D5D">
        <w:rPr>
          <w:sz w:val="24"/>
          <w:szCs w:val="24"/>
        </w:rPr>
        <w:br/>
      </w:r>
      <w:r w:rsidRPr="00AB5D5D">
        <w:rPr>
          <w:sz w:val="24"/>
          <w:szCs w:val="24"/>
        </w:rPr>
        <w:br/>
      </w:r>
      <w:r w:rsidRPr="00163A48">
        <w:rPr>
          <w:b/>
          <w:bCs/>
          <w:sz w:val="24"/>
          <w:szCs w:val="24"/>
        </w:rPr>
        <w:t>National Geographic</w:t>
      </w:r>
      <w:r w:rsidRPr="00AB5D5D">
        <w:rPr>
          <w:sz w:val="24"/>
          <w:szCs w:val="24"/>
        </w:rPr>
        <w:br/>
        <w:t>- Implemented ITSM solutions to improve IT operations and service management.</w:t>
      </w:r>
      <w:r w:rsidRPr="00AB5D5D">
        <w:rPr>
          <w:sz w:val="24"/>
          <w:szCs w:val="24"/>
        </w:rPr>
        <w:br/>
        <w:t>- Designed Figma-based prototypes for Service Portal interfaces.</w:t>
      </w:r>
      <w:r w:rsidRPr="00AB5D5D">
        <w:rPr>
          <w:sz w:val="24"/>
          <w:szCs w:val="24"/>
        </w:rPr>
        <w:br/>
        <w:t>- Conducted workshops to ensure alignment with organizational objectives.</w:t>
      </w:r>
      <w:r w:rsidRPr="00AB5D5D">
        <w:rPr>
          <w:sz w:val="24"/>
          <w:szCs w:val="24"/>
        </w:rPr>
        <w:br/>
      </w:r>
      <w:r w:rsidRPr="00AB5D5D">
        <w:rPr>
          <w:sz w:val="24"/>
          <w:szCs w:val="24"/>
        </w:rPr>
        <w:br/>
      </w:r>
      <w:r w:rsidRPr="00163A48">
        <w:rPr>
          <w:b/>
          <w:bCs/>
          <w:sz w:val="24"/>
          <w:szCs w:val="24"/>
        </w:rPr>
        <w:t>Northeastern University</w:t>
      </w:r>
      <w:r w:rsidRPr="00AB5D5D">
        <w:rPr>
          <w:sz w:val="24"/>
          <w:szCs w:val="24"/>
        </w:rPr>
        <w:br/>
        <w:t>- Configured and implemented Employee Center to streamline faculty and staff interactions.</w:t>
      </w:r>
      <w:r w:rsidRPr="00AB5D5D">
        <w:rPr>
          <w:sz w:val="24"/>
          <w:szCs w:val="24"/>
        </w:rPr>
        <w:br/>
        <w:t xml:space="preserve">- Developed custom </w:t>
      </w:r>
      <w:r w:rsidR="00163A48">
        <w:rPr>
          <w:sz w:val="24"/>
          <w:szCs w:val="24"/>
        </w:rPr>
        <w:t>ITSM</w:t>
      </w:r>
      <w:r w:rsidRPr="00AB5D5D">
        <w:rPr>
          <w:sz w:val="24"/>
          <w:szCs w:val="24"/>
        </w:rPr>
        <w:t xml:space="preserve"> solutions to support university operations.</w:t>
      </w:r>
      <w:r w:rsidRPr="00AB5D5D">
        <w:rPr>
          <w:sz w:val="24"/>
          <w:szCs w:val="24"/>
        </w:rPr>
        <w:br/>
        <w:t>- Led workshops to gather user requirements and ensure solution effectiveness.</w:t>
      </w:r>
      <w:r w:rsidRPr="00AB5D5D">
        <w:rPr>
          <w:sz w:val="24"/>
          <w:szCs w:val="24"/>
        </w:rPr>
        <w:br/>
      </w:r>
      <w:r w:rsidRPr="00AB5D5D">
        <w:rPr>
          <w:sz w:val="24"/>
          <w:szCs w:val="24"/>
        </w:rPr>
        <w:br/>
      </w:r>
      <w:r w:rsidRPr="00163A48">
        <w:rPr>
          <w:b/>
          <w:bCs/>
          <w:sz w:val="24"/>
          <w:szCs w:val="24"/>
        </w:rPr>
        <w:t>Edward Jones</w:t>
      </w:r>
      <w:r w:rsidRPr="00AB5D5D">
        <w:rPr>
          <w:sz w:val="24"/>
          <w:szCs w:val="24"/>
        </w:rPr>
        <w:br/>
        <w:t xml:space="preserve">- Designed and implemented </w:t>
      </w:r>
      <w:r w:rsidR="00163A48">
        <w:rPr>
          <w:sz w:val="24"/>
          <w:szCs w:val="24"/>
        </w:rPr>
        <w:t>HRSD</w:t>
      </w:r>
      <w:r w:rsidRPr="00AB5D5D">
        <w:rPr>
          <w:sz w:val="24"/>
          <w:szCs w:val="24"/>
        </w:rPr>
        <w:t xml:space="preserve"> solutions to enhance </w:t>
      </w:r>
      <w:r w:rsidR="00163A48">
        <w:rPr>
          <w:sz w:val="24"/>
          <w:szCs w:val="24"/>
        </w:rPr>
        <w:t>employee</w:t>
      </w:r>
      <w:r w:rsidRPr="00AB5D5D">
        <w:rPr>
          <w:sz w:val="24"/>
          <w:szCs w:val="24"/>
        </w:rPr>
        <w:t xml:space="preserve"> service experiences.</w:t>
      </w:r>
      <w:r w:rsidRPr="00AB5D5D">
        <w:rPr>
          <w:sz w:val="24"/>
          <w:szCs w:val="24"/>
        </w:rPr>
        <w:br/>
        <w:t>- Configured ServiceNow Mobile App to improve accessibility and user engagement.</w:t>
      </w:r>
      <w:r w:rsidRPr="00AB5D5D">
        <w:rPr>
          <w:sz w:val="24"/>
          <w:szCs w:val="24"/>
        </w:rPr>
        <w:br/>
        <w:t>- Conducted virtual agent workshops to automate routine inquiries and tasks.</w:t>
      </w:r>
      <w:r w:rsidRPr="00AB5D5D">
        <w:rPr>
          <w:sz w:val="24"/>
          <w:szCs w:val="24"/>
        </w:rPr>
        <w:br/>
      </w:r>
      <w:r w:rsidRPr="00AB5D5D">
        <w:rPr>
          <w:sz w:val="24"/>
          <w:szCs w:val="24"/>
        </w:rPr>
        <w:br/>
      </w:r>
      <w:r w:rsidRPr="00163A48">
        <w:rPr>
          <w:b/>
          <w:bCs/>
          <w:sz w:val="24"/>
          <w:szCs w:val="24"/>
        </w:rPr>
        <w:lastRenderedPageBreak/>
        <w:t>TD Bank</w:t>
      </w:r>
      <w:r w:rsidRPr="00AB5D5D">
        <w:rPr>
          <w:sz w:val="24"/>
          <w:szCs w:val="24"/>
        </w:rPr>
        <w:br/>
        <w:t>- Implemented ITSM solutions to optimize IT service management processes.</w:t>
      </w:r>
      <w:r w:rsidRPr="00AB5D5D">
        <w:rPr>
          <w:sz w:val="24"/>
          <w:szCs w:val="24"/>
        </w:rPr>
        <w:br/>
        <w:t>- Developed custom Service Portal solutions to enhance user experience.</w:t>
      </w:r>
      <w:r w:rsidRPr="00AB5D5D">
        <w:rPr>
          <w:sz w:val="24"/>
          <w:szCs w:val="24"/>
        </w:rPr>
        <w:br/>
        <w:t>- Facilitated workshops to gather requirements and ensure alignment with business needs.</w:t>
      </w:r>
      <w:r w:rsidRPr="00AB5D5D">
        <w:rPr>
          <w:sz w:val="24"/>
          <w:szCs w:val="24"/>
        </w:rPr>
        <w:br/>
      </w:r>
      <w:r w:rsidRPr="00AB5D5D">
        <w:rPr>
          <w:sz w:val="24"/>
          <w:szCs w:val="24"/>
        </w:rPr>
        <w:br/>
      </w:r>
      <w:r w:rsidRPr="00163A48">
        <w:rPr>
          <w:b/>
          <w:bCs/>
          <w:sz w:val="24"/>
          <w:szCs w:val="24"/>
        </w:rPr>
        <w:t>USAA</w:t>
      </w:r>
      <w:r w:rsidRPr="00AB5D5D">
        <w:rPr>
          <w:sz w:val="24"/>
          <w:szCs w:val="24"/>
        </w:rPr>
        <w:br/>
        <w:t>- Configured HRSD solutions to improve HR service delivery for employees.</w:t>
      </w:r>
      <w:r w:rsidRPr="00AB5D5D">
        <w:rPr>
          <w:sz w:val="24"/>
          <w:szCs w:val="24"/>
        </w:rPr>
        <w:br/>
        <w:t>- Implemented ServiceNow Virtual Agent to automate and streamline HR interactions.</w:t>
      </w:r>
      <w:r w:rsidRPr="00AB5D5D">
        <w:rPr>
          <w:sz w:val="24"/>
          <w:szCs w:val="24"/>
        </w:rPr>
        <w:br/>
        <w:t>- Conducted workshops to identify and address user needs and pain points.</w:t>
      </w:r>
      <w:r w:rsidRPr="00AB5D5D">
        <w:rPr>
          <w:sz w:val="24"/>
          <w:szCs w:val="24"/>
        </w:rPr>
        <w:br/>
      </w:r>
      <w:r w:rsidRPr="00AB5D5D">
        <w:rPr>
          <w:sz w:val="24"/>
          <w:szCs w:val="24"/>
        </w:rPr>
        <w:br/>
      </w:r>
      <w:r w:rsidRPr="00163A48">
        <w:rPr>
          <w:b/>
          <w:bCs/>
          <w:sz w:val="24"/>
          <w:szCs w:val="24"/>
        </w:rPr>
        <w:t>IQVIA</w:t>
      </w:r>
      <w:r w:rsidRPr="00AB5D5D">
        <w:rPr>
          <w:sz w:val="24"/>
          <w:szCs w:val="24"/>
        </w:rPr>
        <w:br/>
        <w:t xml:space="preserve">- Designed and implemented </w:t>
      </w:r>
      <w:r w:rsidR="00163A48">
        <w:rPr>
          <w:sz w:val="24"/>
          <w:szCs w:val="24"/>
        </w:rPr>
        <w:t xml:space="preserve">custom app </w:t>
      </w:r>
      <w:r w:rsidRPr="00AB5D5D">
        <w:rPr>
          <w:sz w:val="24"/>
          <w:szCs w:val="24"/>
        </w:rPr>
        <w:t>to enhance employee self-service capabilities.</w:t>
      </w:r>
      <w:r w:rsidRPr="00AB5D5D">
        <w:rPr>
          <w:sz w:val="24"/>
          <w:szCs w:val="24"/>
        </w:rPr>
        <w:br/>
        <w:t>- Developed custom solutions to improve client support and service delivery.</w:t>
      </w:r>
      <w:r w:rsidRPr="00AB5D5D">
        <w:rPr>
          <w:sz w:val="24"/>
          <w:szCs w:val="24"/>
        </w:rPr>
        <w:br/>
        <w:t>- Facilitated experience journey workshops to ensure solutions met business objectives.</w:t>
      </w:r>
      <w:r w:rsidRPr="00AB5D5D">
        <w:rPr>
          <w:sz w:val="24"/>
          <w:szCs w:val="24"/>
        </w:rPr>
        <w:br/>
      </w:r>
      <w:r w:rsidRPr="00AB5D5D">
        <w:rPr>
          <w:sz w:val="24"/>
          <w:szCs w:val="24"/>
        </w:rPr>
        <w:br/>
      </w:r>
      <w:r w:rsidRPr="00163A48">
        <w:rPr>
          <w:b/>
          <w:bCs/>
          <w:sz w:val="24"/>
          <w:szCs w:val="24"/>
        </w:rPr>
        <w:t>Cozen O'Connor</w:t>
      </w:r>
      <w:r w:rsidRPr="00AB5D5D">
        <w:rPr>
          <w:sz w:val="24"/>
          <w:szCs w:val="24"/>
        </w:rPr>
        <w:br/>
        <w:t xml:space="preserve">- Implemented </w:t>
      </w:r>
      <w:r w:rsidR="00163A48">
        <w:rPr>
          <w:sz w:val="24"/>
          <w:szCs w:val="24"/>
        </w:rPr>
        <w:t>custom workflow</w:t>
      </w:r>
      <w:r w:rsidRPr="00AB5D5D">
        <w:rPr>
          <w:sz w:val="24"/>
          <w:szCs w:val="24"/>
        </w:rPr>
        <w:t xml:space="preserve"> solutions to enhance  service management</w:t>
      </w:r>
      <w:r w:rsidR="001C29F4">
        <w:rPr>
          <w:sz w:val="24"/>
          <w:szCs w:val="24"/>
        </w:rPr>
        <w:t xml:space="preserve"> processes</w:t>
      </w:r>
      <w:r w:rsidRPr="00AB5D5D">
        <w:rPr>
          <w:sz w:val="24"/>
          <w:szCs w:val="24"/>
        </w:rPr>
        <w:t>.</w:t>
      </w:r>
      <w:r w:rsidRPr="00AB5D5D">
        <w:rPr>
          <w:sz w:val="24"/>
          <w:szCs w:val="24"/>
        </w:rPr>
        <w:br/>
        <w:t xml:space="preserve">- Designed and developed </w:t>
      </w:r>
      <w:r w:rsidR="001C29F4">
        <w:rPr>
          <w:sz w:val="24"/>
          <w:szCs w:val="24"/>
        </w:rPr>
        <w:t xml:space="preserve">custom </w:t>
      </w:r>
      <w:r w:rsidRPr="00AB5D5D">
        <w:rPr>
          <w:sz w:val="24"/>
          <w:szCs w:val="24"/>
        </w:rPr>
        <w:t xml:space="preserve">Service Portal to improve </w:t>
      </w:r>
      <w:r w:rsidR="001C29F4">
        <w:rPr>
          <w:sz w:val="24"/>
          <w:szCs w:val="24"/>
        </w:rPr>
        <w:t xml:space="preserve">internal workflows enhancing </w:t>
      </w:r>
      <w:r w:rsidRPr="00AB5D5D">
        <w:rPr>
          <w:sz w:val="24"/>
          <w:szCs w:val="24"/>
        </w:rPr>
        <w:t>user engagement and satisfaction.</w:t>
      </w:r>
      <w:r w:rsidRPr="00AB5D5D">
        <w:rPr>
          <w:sz w:val="24"/>
          <w:szCs w:val="24"/>
        </w:rPr>
        <w:br/>
        <w:t>- Conducted workshops to gather requirements and ensure solution effectiveness.</w:t>
      </w:r>
      <w:r w:rsidRPr="00AB5D5D">
        <w:rPr>
          <w:sz w:val="24"/>
          <w:szCs w:val="24"/>
        </w:rPr>
        <w:br/>
      </w:r>
      <w:r w:rsidRPr="00AB5D5D">
        <w:rPr>
          <w:sz w:val="24"/>
          <w:szCs w:val="24"/>
        </w:rPr>
        <w:br/>
      </w:r>
      <w:r w:rsidRPr="001C29F4">
        <w:rPr>
          <w:b/>
          <w:bCs/>
          <w:sz w:val="24"/>
          <w:szCs w:val="24"/>
        </w:rPr>
        <w:t>Humana</w:t>
      </w:r>
      <w:r w:rsidRPr="00AB5D5D">
        <w:rPr>
          <w:sz w:val="24"/>
          <w:szCs w:val="24"/>
        </w:rPr>
        <w:br/>
        <w:t>- Configured and implemented HRSD solutions to streamline HR operations.</w:t>
      </w:r>
      <w:r w:rsidRPr="00AB5D5D">
        <w:rPr>
          <w:sz w:val="24"/>
          <w:szCs w:val="24"/>
        </w:rPr>
        <w:br/>
        <w:t>- Developed custom Mobile App solutions to enhance user accessibility.</w:t>
      </w:r>
      <w:r w:rsidRPr="00AB5D5D">
        <w:rPr>
          <w:sz w:val="24"/>
          <w:szCs w:val="24"/>
        </w:rPr>
        <w:br/>
        <w:t>- Facilitated virtual agent workshops to automate HR interactions and tasks.</w:t>
      </w:r>
      <w:r w:rsidRPr="00AB5D5D">
        <w:rPr>
          <w:sz w:val="24"/>
          <w:szCs w:val="24"/>
        </w:rPr>
        <w:br/>
      </w:r>
      <w:r w:rsidRPr="00AB5D5D">
        <w:rPr>
          <w:sz w:val="24"/>
          <w:szCs w:val="24"/>
        </w:rPr>
        <w:br/>
      </w:r>
      <w:r w:rsidRPr="001C29F4">
        <w:rPr>
          <w:b/>
          <w:bCs/>
          <w:sz w:val="24"/>
          <w:szCs w:val="24"/>
        </w:rPr>
        <w:t>NSA</w:t>
      </w:r>
      <w:r w:rsidRPr="00AB5D5D">
        <w:rPr>
          <w:sz w:val="24"/>
          <w:szCs w:val="24"/>
        </w:rPr>
        <w:br/>
        <w:t xml:space="preserve">- Designed and implemented </w:t>
      </w:r>
      <w:r w:rsidR="001C29F4">
        <w:rPr>
          <w:sz w:val="24"/>
          <w:szCs w:val="24"/>
        </w:rPr>
        <w:t>ITSM</w:t>
      </w:r>
      <w:r w:rsidRPr="00AB5D5D">
        <w:rPr>
          <w:sz w:val="24"/>
          <w:szCs w:val="24"/>
        </w:rPr>
        <w:t xml:space="preserve"> solutions to improve </w:t>
      </w:r>
      <w:r w:rsidR="001C29F4">
        <w:rPr>
          <w:sz w:val="24"/>
          <w:szCs w:val="24"/>
        </w:rPr>
        <w:t xml:space="preserve">employee </w:t>
      </w:r>
      <w:r w:rsidRPr="00AB5D5D">
        <w:rPr>
          <w:sz w:val="24"/>
          <w:szCs w:val="24"/>
        </w:rPr>
        <w:t>support operations.</w:t>
      </w:r>
      <w:r w:rsidRPr="00AB5D5D">
        <w:rPr>
          <w:sz w:val="24"/>
          <w:szCs w:val="24"/>
        </w:rPr>
        <w:br/>
        <w:t>- Developed custom ServiceNow applications to meet unique business requirements.</w:t>
      </w:r>
      <w:r w:rsidRPr="00AB5D5D">
        <w:rPr>
          <w:sz w:val="24"/>
          <w:szCs w:val="24"/>
        </w:rPr>
        <w:br/>
        <w:t>- Conducted workshops to gather user requirements and ensure solution alignment.</w:t>
      </w:r>
      <w:r w:rsidRPr="00AB5D5D">
        <w:rPr>
          <w:sz w:val="24"/>
          <w:szCs w:val="24"/>
        </w:rPr>
        <w:br/>
      </w:r>
      <w:r w:rsidRPr="00AB5D5D">
        <w:rPr>
          <w:sz w:val="24"/>
          <w:szCs w:val="24"/>
        </w:rPr>
        <w:br/>
      </w:r>
      <w:r w:rsidRPr="001C29F4">
        <w:rPr>
          <w:b/>
          <w:bCs/>
          <w:sz w:val="24"/>
          <w:szCs w:val="24"/>
        </w:rPr>
        <w:t>Robinhood</w:t>
      </w:r>
      <w:r w:rsidRPr="00AB5D5D">
        <w:rPr>
          <w:sz w:val="24"/>
          <w:szCs w:val="24"/>
        </w:rPr>
        <w:br/>
        <w:t>- Configured ITSM solutions to optimize IT operations and service delivery.</w:t>
      </w:r>
      <w:r w:rsidRPr="00AB5D5D">
        <w:rPr>
          <w:sz w:val="24"/>
          <w:szCs w:val="24"/>
        </w:rPr>
        <w:br/>
      </w:r>
      <w:r w:rsidRPr="00AB5D5D">
        <w:rPr>
          <w:sz w:val="24"/>
          <w:szCs w:val="24"/>
        </w:rPr>
        <w:lastRenderedPageBreak/>
        <w:t>- Designed and developed Service Portals to enhance user experience.</w:t>
      </w:r>
      <w:r w:rsidRPr="00AB5D5D">
        <w:rPr>
          <w:sz w:val="24"/>
          <w:szCs w:val="24"/>
        </w:rPr>
        <w:br/>
        <w:t>- Led workshops to gather requirements and ensure solution effectiveness.</w:t>
      </w:r>
      <w:r w:rsidRPr="00AB5D5D">
        <w:rPr>
          <w:sz w:val="24"/>
          <w:szCs w:val="24"/>
        </w:rPr>
        <w:br/>
      </w:r>
      <w:r w:rsidRPr="00AB5D5D">
        <w:rPr>
          <w:sz w:val="24"/>
          <w:szCs w:val="24"/>
        </w:rPr>
        <w:br/>
        <w:t>Red River</w:t>
      </w:r>
      <w:r w:rsidRPr="00AB5D5D">
        <w:rPr>
          <w:sz w:val="24"/>
          <w:szCs w:val="24"/>
        </w:rPr>
        <w:br/>
        <w:t xml:space="preserve">- Implemented </w:t>
      </w:r>
      <w:r w:rsidR="001C29F4">
        <w:rPr>
          <w:sz w:val="24"/>
          <w:szCs w:val="24"/>
        </w:rPr>
        <w:t>CSM solutions</w:t>
      </w:r>
      <w:r w:rsidRPr="00AB5D5D">
        <w:rPr>
          <w:sz w:val="24"/>
          <w:szCs w:val="24"/>
        </w:rPr>
        <w:t xml:space="preserve"> to streamline employee interactions and self-service.</w:t>
      </w:r>
      <w:r w:rsidRPr="00AB5D5D">
        <w:rPr>
          <w:sz w:val="24"/>
          <w:szCs w:val="24"/>
        </w:rPr>
        <w:br/>
        <w:t xml:space="preserve">- Developed custom </w:t>
      </w:r>
      <w:r w:rsidR="001C29F4">
        <w:rPr>
          <w:sz w:val="24"/>
          <w:szCs w:val="24"/>
        </w:rPr>
        <w:t>CSM</w:t>
      </w:r>
      <w:r w:rsidRPr="00AB5D5D">
        <w:rPr>
          <w:sz w:val="24"/>
          <w:szCs w:val="24"/>
        </w:rPr>
        <w:t xml:space="preserve"> solutions to improve </w:t>
      </w:r>
      <w:r w:rsidR="001C29F4">
        <w:rPr>
          <w:sz w:val="24"/>
          <w:szCs w:val="24"/>
        </w:rPr>
        <w:t>customer</w:t>
      </w:r>
      <w:r w:rsidRPr="00AB5D5D">
        <w:rPr>
          <w:sz w:val="24"/>
          <w:szCs w:val="24"/>
        </w:rPr>
        <w:t xml:space="preserve"> service delivery.</w:t>
      </w:r>
      <w:r w:rsidRPr="00AB5D5D">
        <w:rPr>
          <w:sz w:val="24"/>
          <w:szCs w:val="24"/>
        </w:rPr>
        <w:br/>
        <w:t>- Conducted experience journey workshops to identify and address user pain points.</w:t>
      </w:r>
      <w:r w:rsidRPr="00AB5D5D">
        <w:rPr>
          <w:sz w:val="24"/>
          <w:szCs w:val="24"/>
        </w:rPr>
        <w:br/>
      </w:r>
    </w:p>
    <w:p w14:paraId="23DD04E8" w14:textId="77777777" w:rsidR="003215AB" w:rsidRPr="00AB5D5D" w:rsidRDefault="00000000">
      <w:pPr>
        <w:pStyle w:val="Heading1"/>
        <w:rPr>
          <w:sz w:val="32"/>
          <w:szCs w:val="32"/>
        </w:rPr>
      </w:pPr>
      <w:r w:rsidRPr="00AB5D5D">
        <w:rPr>
          <w:sz w:val="32"/>
          <w:szCs w:val="32"/>
        </w:rPr>
        <w:t>Skills</w:t>
      </w:r>
    </w:p>
    <w:p w14:paraId="7111ED54" w14:textId="300DA458" w:rsidR="003215AB" w:rsidRPr="00AB5D5D" w:rsidRDefault="00000000">
      <w:pPr>
        <w:rPr>
          <w:sz w:val="24"/>
          <w:szCs w:val="24"/>
        </w:rPr>
      </w:pPr>
      <w:r w:rsidRPr="00AB5D5D">
        <w:rPr>
          <w:sz w:val="24"/>
          <w:szCs w:val="24"/>
        </w:rPr>
        <w:br/>
        <w:t xml:space="preserve">- ServiceNow </w:t>
      </w:r>
      <w:r w:rsidR="001C29F4">
        <w:rPr>
          <w:sz w:val="24"/>
          <w:szCs w:val="24"/>
        </w:rPr>
        <w:t xml:space="preserve">Modules </w:t>
      </w:r>
      <w:r w:rsidRPr="00AB5D5D">
        <w:rPr>
          <w:sz w:val="24"/>
          <w:szCs w:val="24"/>
        </w:rPr>
        <w:t>(CSM, HRSD, ITSM)</w:t>
      </w:r>
      <w:r w:rsidRPr="00AB5D5D">
        <w:rPr>
          <w:sz w:val="24"/>
          <w:szCs w:val="24"/>
        </w:rPr>
        <w:br/>
        <w:t>- Service Portal Development</w:t>
      </w:r>
      <w:r w:rsidR="001C29F4">
        <w:rPr>
          <w:sz w:val="24"/>
          <w:szCs w:val="24"/>
        </w:rPr>
        <w:br/>
        <w:t>- Employee Center / Employee Center Pro</w:t>
      </w:r>
      <w:r w:rsidR="001C29F4">
        <w:rPr>
          <w:sz w:val="24"/>
          <w:szCs w:val="24"/>
        </w:rPr>
        <w:br/>
        <w:t>- Employee Experience Design</w:t>
      </w:r>
      <w:r w:rsidR="001C29F4">
        <w:rPr>
          <w:sz w:val="24"/>
          <w:szCs w:val="24"/>
        </w:rPr>
        <w:br/>
        <w:t>- User Experience and Digital Interactions</w:t>
      </w:r>
      <w:r w:rsidRPr="00AB5D5D">
        <w:rPr>
          <w:sz w:val="24"/>
          <w:szCs w:val="24"/>
        </w:rPr>
        <w:br/>
        <w:t>- Virtual Agent and Mobile App Development</w:t>
      </w:r>
      <w:r w:rsidRPr="00AB5D5D">
        <w:rPr>
          <w:sz w:val="24"/>
          <w:szCs w:val="24"/>
        </w:rPr>
        <w:br/>
        <w:t>- Figma Design</w:t>
      </w:r>
      <w:r w:rsidR="001C29F4">
        <w:rPr>
          <w:sz w:val="24"/>
          <w:szCs w:val="24"/>
        </w:rPr>
        <w:t xml:space="preserve"> and Wireframe</w:t>
      </w:r>
      <w:r w:rsidRPr="00AB5D5D">
        <w:rPr>
          <w:sz w:val="24"/>
          <w:szCs w:val="24"/>
        </w:rPr>
        <w:br/>
        <w:t>- Workshop Facilitation</w:t>
      </w:r>
      <w:r w:rsidRPr="00AB5D5D">
        <w:rPr>
          <w:sz w:val="24"/>
          <w:szCs w:val="24"/>
        </w:rPr>
        <w:br/>
        <w:t>- Technical Architecture and UX Design</w:t>
      </w:r>
      <w:r w:rsidRPr="00AB5D5D">
        <w:rPr>
          <w:sz w:val="24"/>
          <w:szCs w:val="24"/>
        </w:rPr>
        <w:br/>
      </w:r>
    </w:p>
    <w:sectPr w:rsidR="003215AB" w:rsidRPr="00AB5D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0308000">
    <w:abstractNumId w:val="8"/>
  </w:num>
  <w:num w:numId="2" w16cid:durableId="1102340491">
    <w:abstractNumId w:val="6"/>
  </w:num>
  <w:num w:numId="3" w16cid:durableId="644817095">
    <w:abstractNumId w:val="5"/>
  </w:num>
  <w:num w:numId="4" w16cid:durableId="2075662160">
    <w:abstractNumId w:val="4"/>
  </w:num>
  <w:num w:numId="5" w16cid:durableId="1559973407">
    <w:abstractNumId w:val="7"/>
  </w:num>
  <w:num w:numId="6" w16cid:durableId="800610338">
    <w:abstractNumId w:val="3"/>
  </w:num>
  <w:num w:numId="7" w16cid:durableId="1820731157">
    <w:abstractNumId w:val="2"/>
  </w:num>
  <w:num w:numId="8" w16cid:durableId="131751078">
    <w:abstractNumId w:val="1"/>
  </w:num>
  <w:num w:numId="9" w16cid:durableId="71801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5079"/>
    <w:rsid w:val="0015074B"/>
    <w:rsid w:val="00163A48"/>
    <w:rsid w:val="001C29F4"/>
    <w:rsid w:val="0029639D"/>
    <w:rsid w:val="003215AB"/>
    <w:rsid w:val="00326F90"/>
    <w:rsid w:val="00AA1D8D"/>
    <w:rsid w:val="00AB5D5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1DA85"/>
  <w14:defaultImageDpi w14:val="300"/>
  <w15:docId w15:val="{3F2E9A8A-8C58-CE48-94E5-133D033E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Tanya Pflantzer</cp:lastModifiedBy>
  <cp:revision>3</cp:revision>
  <dcterms:created xsi:type="dcterms:W3CDTF">2024-07-12T18:53:00Z</dcterms:created>
  <dcterms:modified xsi:type="dcterms:W3CDTF">2024-07-12T19:03:00Z</dcterms:modified>
  <cp:category/>
</cp:coreProperties>
</file>